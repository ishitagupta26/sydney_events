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EA26" w14:textId="77777777" w:rsidR="00DA521B" w:rsidRDefault="00000000">
      <w:pPr>
        <w:pStyle w:val="Title"/>
      </w:pPr>
      <w:r>
        <w:t>Louder World Internship Assignment – Final Report</w:t>
      </w:r>
    </w:p>
    <w:p w14:paraId="2B7D88A0" w14:textId="77777777" w:rsidR="00DA521B" w:rsidRDefault="00000000">
      <w:pPr>
        <w:pStyle w:val="Heading1"/>
      </w:pPr>
      <w:r>
        <w:t>Objective</w:t>
      </w:r>
    </w:p>
    <w:p w14:paraId="09EF2D48" w14:textId="77777777" w:rsidR="00DA521B" w:rsidRDefault="00000000">
      <w:r>
        <w:t>The objective of this assignment was to develop a web-based application that automatically scrapes live event listings from Sydney and displays them in a clean, minimalistic format. Additionally, the application should capture user email addresses for ticket redirection purposes.</w:t>
      </w:r>
    </w:p>
    <w:p w14:paraId="37A8DDC0" w14:textId="77777777" w:rsidR="00DA521B" w:rsidRDefault="00000000">
      <w:pPr>
        <w:pStyle w:val="Heading1"/>
      </w:pPr>
      <w:r>
        <w:t>Tech Stack</w:t>
      </w:r>
    </w:p>
    <w:p w14:paraId="644FEA3C" w14:textId="77777777" w:rsidR="00DA521B" w:rsidRDefault="00000000">
      <w:r>
        <w:t>- Python 3.11</w:t>
      </w:r>
      <w:r>
        <w:br/>
        <w:t>- Django 5.2</w:t>
      </w:r>
      <w:r>
        <w:br/>
        <w:t>- Django REST Framework</w:t>
      </w:r>
      <w:r>
        <w:br/>
        <w:t>- BeautifulSoup</w:t>
      </w:r>
      <w:r>
        <w:br/>
        <w:t>- Bootstrap 5 (CDN)</w:t>
      </w:r>
      <w:r>
        <w:br/>
        <w:t>- SQLite (default Django database)</w:t>
      </w:r>
    </w:p>
    <w:p w14:paraId="68D9F7AE" w14:textId="77777777" w:rsidR="00DA521B" w:rsidRDefault="00000000">
      <w:pPr>
        <w:pStyle w:val="Heading1"/>
      </w:pPr>
      <w:r>
        <w:t>Approach</w:t>
      </w:r>
    </w:p>
    <w:p w14:paraId="0CFFC008" w14:textId="77777777" w:rsidR="00DA521B" w:rsidRDefault="00000000">
      <w:r>
        <w:t>The backend was implemented using Django, with REST APIs exposed using Django REST Framework. A Python-based scraper using BeautifulSoup pulls event data from Timeout.com. Events are saved to the database and displayed on a Bootstrap-enhanced frontend using Django templates. Users can click a 'GET TICKETS' button, which opens a modal to capture their email and then redirects them to the original event page. Captured emails are stored in a separate database model. Event data is refreshed automatically using a custom Django management command scheduled through Task Scheduler.</w:t>
      </w:r>
    </w:p>
    <w:p w14:paraId="4A76A303" w14:textId="77777777" w:rsidR="00DA521B" w:rsidRDefault="00000000">
      <w:pPr>
        <w:pStyle w:val="Heading1"/>
      </w:pPr>
      <w:r>
        <w:t>Key Features</w:t>
      </w:r>
    </w:p>
    <w:p w14:paraId="44587518" w14:textId="77777777" w:rsidR="00DA521B" w:rsidRDefault="00000000">
      <w:r>
        <w:t>- Live scraping of Sydney events from Timeout.com</w:t>
      </w:r>
      <w:r>
        <w:br/>
        <w:t>- Modern UI with Bootstrap 5 and card-based layout</w:t>
      </w:r>
      <w:r>
        <w:br/>
        <w:t>- Email capture modal before redirection</w:t>
      </w:r>
      <w:r>
        <w:br/>
        <w:t>- Responsive frontend layout</w:t>
      </w:r>
      <w:r>
        <w:br/>
        <w:t>- API endpoint for event data using Django REST Framework</w:t>
      </w:r>
      <w:r>
        <w:br/>
        <w:t>- Automatic event updates via scheduled task</w:t>
      </w:r>
    </w:p>
    <w:p w14:paraId="1090ECBE" w14:textId="77777777" w:rsidR="00DA521B" w:rsidRDefault="00000000">
      <w:pPr>
        <w:pStyle w:val="Heading1"/>
      </w:pPr>
      <w:r>
        <w:lastRenderedPageBreak/>
        <w:t>Challenges Faced</w:t>
      </w:r>
    </w:p>
    <w:p w14:paraId="22D6F264" w14:textId="77777777" w:rsidR="00DA521B" w:rsidRDefault="00000000">
      <w:r>
        <w:t>- Timeout.com uses dynamic class names, requiring flexible selectors</w:t>
      </w:r>
      <w:r>
        <w:br/>
        <w:t>- Some event descriptions are only accessible on detail pages</w:t>
      </w:r>
      <w:r>
        <w:br/>
        <w:t>- Designing a minimal UI while ensuring all features are clear and functional</w:t>
      </w:r>
      <w:r>
        <w:br/>
        <w:t>- Managing automation via Task Scheduler with virtual environments</w:t>
      </w:r>
    </w:p>
    <w:p w14:paraId="2B1DB71A" w14:textId="77777777" w:rsidR="00DA521B" w:rsidRDefault="00000000">
      <w:pPr>
        <w:pStyle w:val="Heading1"/>
      </w:pPr>
      <w:r>
        <w:t>Possible Improvements</w:t>
      </w:r>
    </w:p>
    <w:p w14:paraId="2E0632F1" w14:textId="77777777" w:rsidR="00DA521B" w:rsidRDefault="00000000">
      <w:r>
        <w:t>- Enhance scraper to retrieve full event descriptions reliably</w:t>
      </w:r>
      <w:r>
        <w:br/>
        <w:t>- Add event images for visual engagement</w:t>
      </w:r>
      <w:r>
        <w:br/>
        <w:t>- Deploy on a public platform (e.g., Render or Vercel)</w:t>
      </w:r>
      <w:r>
        <w:br/>
        <w:t>- Implement advanced filtering and search</w:t>
      </w:r>
      <w:r>
        <w:br/>
        <w:t>- Add email validation and optional OTP</w:t>
      </w:r>
    </w:p>
    <w:p w14:paraId="3EDD20DE" w14:textId="77777777" w:rsidR="00DA521B" w:rsidRDefault="00000000">
      <w:pPr>
        <w:pStyle w:val="Heading1"/>
      </w:pPr>
      <w:r>
        <w:t>Conclusion</w:t>
      </w:r>
    </w:p>
    <w:p w14:paraId="4442ABE8" w14:textId="77777777" w:rsidR="00DA521B" w:rsidRDefault="00000000">
      <w:r>
        <w:t>All assignment requirements were successfully met, including automated scraping, clean frontend design, email capture with redirection, and scheduled data refresh. The application is modular, maintainable, and scalable for future use.</w:t>
      </w:r>
    </w:p>
    <w:p w14:paraId="4CC9B328" w14:textId="4FA1512D" w:rsidR="00DA521B" w:rsidRDefault="00DA521B"/>
    <w:sectPr w:rsidR="00DA52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194792">
    <w:abstractNumId w:val="8"/>
  </w:num>
  <w:num w:numId="2" w16cid:durableId="1464612880">
    <w:abstractNumId w:val="6"/>
  </w:num>
  <w:num w:numId="3" w16cid:durableId="1549686753">
    <w:abstractNumId w:val="5"/>
  </w:num>
  <w:num w:numId="4" w16cid:durableId="380443265">
    <w:abstractNumId w:val="4"/>
  </w:num>
  <w:num w:numId="5" w16cid:durableId="1693602666">
    <w:abstractNumId w:val="7"/>
  </w:num>
  <w:num w:numId="6" w16cid:durableId="1992447335">
    <w:abstractNumId w:val="3"/>
  </w:num>
  <w:num w:numId="7" w16cid:durableId="719061037">
    <w:abstractNumId w:val="2"/>
  </w:num>
  <w:num w:numId="8" w16cid:durableId="156503951">
    <w:abstractNumId w:val="1"/>
  </w:num>
  <w:num w:numId="9" w16cid:durableId="79209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078"/>
    <w:rsid w:val="00874BA6"/>
    <w:rsid w:val="00AA1D8D"/>
    <w:rsid w:val="00B47730"/>
    <w:rsid w:val="00CB0664"/>
    <w:rsid w:val="00DA52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C57A3E"/>
  <w14:defaultImageDpi w14:val="300"/>
  <w15:docId w15:val="{9520C468-3CDC-4E0C-ADF2-9B09C92E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ishita gupta</cp:lastModifiedBy>
  <cp:revision>3</cp:revision>
  <dcterms:created xsi:type="dcterms:W3CDTF">2013-12-23T23:15:00Z</dcterms:created>
  <dcterms:modified xsi:type="dcterms:W3CDTF">2025-05-14T08:25:00Z</dcterms:modified>
  <cp:category/>
</cp:coreProperties>
</file>